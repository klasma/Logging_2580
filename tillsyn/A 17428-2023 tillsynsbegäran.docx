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17428-2023 i Luleå kommun</w:t>
      </w:r>
    </w:p>
    <w:p>
      <w:r>
        <w:t>Detta dokument behandlar höga naturvärden i avverkningsanmälan A 17428-2023 i Luleå kommun. Denna avverkningsanmälan inkom 2023-04-19 22:14:19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7428-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7299242, E 830252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