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44253-2022 i Luleå kommun</w:t>
      </w:r>
    </w:p>
    <w:p>
      <w:r>
        <w:t>Detta dokument behandlar höga naturvärden i avverkningsanmälan A 44253-2022 i Luleå kommun. Denna avverkningsanmälan inkom 2022-10-05 13:37:39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44253-2022 karta.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7281581, E 811982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