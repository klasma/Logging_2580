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25524-2024 i Luleå kommun</w:t>
      </w:r>
    </w:p>
    <w:p>
      <w:r>
        <w:t>Detta dokument behandlar höga naturvärden i avverkningsanmälan A 25524-2024 i Luleå kommun. Denna avverkningsanmälan inkom 2024-06-20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svart trolldruva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25524-2024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7286119, E 818960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