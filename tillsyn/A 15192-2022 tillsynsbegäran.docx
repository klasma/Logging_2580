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15192-2022 i Luleå kommun</w:t>
      </w:r>
    </w:p>
    <w:p>
      <w:r>
        <w:t>Detta dokument behandlar höga naturvärden i avverkningsanmälan A 15192-2022 i Luleå kommun. Denna avverkningsanmälan inkom 2022-04-07 15:01:39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igelkott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15192-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7302129, E 813740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