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6198-2025 i Luleå kommun</w:t>
      </w:r>
    </w:p>
    <w:p>
      <w:r>
        <w:t>Detta dokument behandlar höga naturvärden i avverkningsanmälan A 6198-2025 i Luleå kommun. Denna avverkningsanmälan inkom 2025-02-08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granrotsspindling (VU), knärot (VU, §8), sprickporing (VU), gammelgransskål (NT), granticka (NT), lunglav (NT), stjärntagging (NT), tallriska (NT), äggvaxskivling (NT), gulnål (S), stuplav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6198-2025 karta.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7313706, E 817268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2.54 ha med buffertzonerna och får av detta skäl inte avverkas.</w:t>
      </w:r>
    </w:p>
    <w:p>
      <w:pPr>
        <w:pStyle w:val="Caption"/>
      </w:pPr>
      <w:r>
        <w:drawing>
          <wp:inline xmlns:a="http://schemas.openxmlformats.org/drawingml/2006/main" xmlns:pic="http://schemas.openxmlformats.org/drawingml/2006/picture">
            <wp:extent cx="5486400" cy="4432601"/>
            <wp:docPr id="2" name="Picture 2"/>
            <wp:cNvGraphicFramePr>
              <a:graphicFrameLocks noChangeAspect="1"/>
            </wp:cNvGraphicFramePr>
            <a:graphic>
              <a:graphicData uri="http://schemas.openxmlformats.org/drawingml/2006/picture">
                <pic:pic>
                  <pic:nvPicPr>
                    <pic:cNvPr id="0" name="A 6198-2025 karta knärot.png"/>
                    <pic:cNvPicPr/>
                  </pic:nvPicPr>
                  <pic:blipFill>
                    <a:blip r:embed="rId17"/>
                    <a:stretch>
                      <a:fillRect/>
                    </a:stretch>
                  </pic:blipFill>
                  <pic:spPr>
                    <a:xfrm>
                      <a:off x="0" y="0"/>
                      <a:ext cx="5486400" cy="44326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7313706, E 817268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