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60091-2024 i Luleå kommun</w:t>
      </w:r>
    </w:p>
    <w:p>
      <w:r>
        <w:t>Detta dokument behandlar höga naturvärden i avverkningsanmälan A 60091-2024 i Luleå kommun. Denna avverkningsanmälan inkom 2024-12-16 13:13:04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091-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7302185, E 822437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