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55913-2023 i Luleå kommun</w:t>
      </w:r>
    </w:p>
    <w:p>
      <w:r>
        <w:t>Detta dokument behandlar höga naturvärden i avverkningsanmälan A 55913-2023 i Luleå kommun. Denna avverkningsanmälan inkom 2023-11-09 00:00:00 och omfattar 23,6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doftticka (VU, §8), knärot (VU, §8), grönpyrola (S), plattlummer (S, §9), spindelblomster (S, §8), trådfräken (S), ögonpyrola (S), fläcknycklar (§8), nattviol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5615"/>
            <wp:docPr id="1" name="Picture 1"/>
            <wp:cNvGraphicFramePr>
              <a:graphicFrameLocks noChangeAspect="1"/>
            </wp:cNvGraphicFramePr>
            <a:graphic>
              <a:graphicData uri="http://schemas.openxmlformats.org/drawingml/2006/picture">
                <pic:pic>
                  <pic:nvPicPr>
                    <pic:cNvPr id="0" name="A 55913-2023 karta.png"/>
                    <pic:cNvPicPr/>
                  </pic:nvPicPr>
                  <pic:blipFill>
                    <a:blip r:embed="rId16"/>
                    <a:stretch>
                      <a:fillRect/>
                    </a:stretch>
                  </pic:blipFill>
                  <pic:spPr>
                    <a:xfrm>
                      <a:off x="0" y="0"/>
                      <a:ext cx="5486400" cy="48756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7298283, E 848519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doftticka (VU, §8), knärot (VU, §8), plattlummer (S, §9), spindelblomster (S, §8), fläcknycklar (§8), nattviol (§8) och revlummer (§9).</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5961292"/>
            <wp:docPr id="2" name="Picture 2"/>
            <wp:cNvGraphicFramePr>
              <a:graphicFrameLocks noChangeAspect="1"/>
            </wp:cNvGraphicFramePr>
            <a:graphic>
              <a:graphicData uri="http://schemas.openxmlformats.org/drawingml/2006/picture">
                <pic:pic>
                  <pic:nvPicPr>
                    <pic:cNvPr id="0" name="A 55913-2023 karta knärot.png"/>
                    <pic:cNvPicPr/>
                  </pic:nvPicPr>
                  <pic:blipFill>
                    <a:blip r:embed="rId17"/>
                    <a:stretch>
                      <a:fillRect/>
                    </a:stretch>
                  </pic:blipFill>
                  <pic:spPr>
                    <a:xfrm>
                      <a:off x="0" y="0"/>
                      <a:ext cx="5486400" cy="5961292"/>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7298283, E 848519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